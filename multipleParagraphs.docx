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Это второй абзац</w:t>
      </w:r>
      <w:r>
        <w:t>Этот текст был добавлен во второй абзац</w:t>
      </w:r>
    </w:p>
    <w:p>
      <w:r>
        <w:t>Это еще один абзац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